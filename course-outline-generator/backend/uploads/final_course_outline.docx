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Final Course Outline</w:t>
      </w:r>
    </w:p>
    <w:p>
      <w:r>
        <w:t>Generated on: 2025-07-15 11:16</w:t>
      </w:r>
    </w:p>
    <w:p>
      <w:pPr>
        <w:pStyle w:val="Heading1"/>
      </w:pPr>
      <w:r>
        <w:t>Module 1: Module 1</w:t>
      </w:r>
    </w:p>
    <w:p>
      <w:pPr>
        <w:pStyle w:val="Heading2"/>
      </w:pPr>
      <w:r>
        <w:t>Block 1: Introduction to Networking</w:t>
      </w:r>
    </w:p>
    <w:p>
      <w:pPr>
        <w:pStyle w:val="ListBullet"/>
      </w:pPr>
      <w:r>
        <w:t>1. [Reading] Introduction to Introduction to Networking</w:t>
      </w:r>
    </w:p>
    <w:p>
      <w:pPr>
        <w:pStyle w:val="ListBullet"/>
      </w:pPr>
      <w:r>
        <w:t>2. [Reading] Key Concepts of Introduction to Networking</w:t>
      </w:r>
    </w:p>
    <w:p>
      <w:pPr>
        <w:pStyle w:val="ListBullet"/>
      </w:pPr>
      <w:r>
        <w:t>3. [Reading] Summary and Examples of Introduction to Networking</w:t>
      </w:r>
    </w:p>
    <w:p>
      <w:pPr>
        <w:pStyle w:val="Heading2"/>
      </w:pPr>
      <w:r>
        <w:t>Block 2: Network Components</w:t>
      </w:r>
    </w:p>
    <w:p>
      <w:pPr>
        <w:pStyle w:val="ListBullet"/>
      </w:pPr>
      <w:r>
        <w:t>1. [Reading] Introduction to Network Components</w:t>
      </w:r>
    </w:p>
    <w:p>
      <w:pPr>
        <w:pStyle w:val="ListBullet"/>
      </w:pPr>
      <w:r>
        <w:t>2. [Reading] Key Concepts of Network Components</w:t>
      </w:r>
    </w:p>
    <w:p>
      <w:pPr>
        <w:pStyle w:val="ListBullet"/>
      </w:pPr>
      <w:r>
        <w:t>3. [Reading] Summary and Examples of Network Components</w:t>
      </w:r>
    </w:p>
    <w:p>
      <w:pPr>
        <w:pStyle w:val="Heading2"/>
      </w:pPr>
      <w:r>
        <w:t>Block 3: Topologies &amp; Representations</w:t>
      </w:r>
    </w:p>
    <w:p>
      <w:pPr>
        <w:pStyle w:val="ListBullet"/>
      </w:pPr>
      <w:r>
        <w:t>1. [Reading] Introduction to Topologies &amp; Representations</w:t>
      </w:r>
    </w:p>
    <w:p>
      <w:pPr>
        <w:pStyle w:val="ListBullet"/>
      </w:pPr>
      <w:r>
        <w:t>2. [Reading] Key Concepts of Topologies &amp; Representations</w:t>
      </w:r>
    </w:p>
    <w:p>
      <w:pPr>
        <w:pStyle w:val="ListBullet"/>
      </w:pPr>
      <w:r>
        <w:t>3. [Reading] Summary and Examples of Topologies &amp; Representations</w:t>
      </w:r>
    </w:p>
    <w:p>
      <w:pPr>
        <w:pStyle w:val="Heading2"/>
      </w:pPr>
      <w:r>
        <w:t>Block 4: Types of Networks</w:t>
      </w:r>
    </w:p>
    <w:p>
      <w:pPr>
        <w:pStyle w:val="ListBullet"/>
      </w:pPr>
      <w:r>
        <w:t>1. [Reading] Introduction to Types of Networks</w:t>
      </w:r>
    </w:p>
    <w:p>
      <w:pPr>
        <w:pStyle w:val="ListBullet"/>
      </w:pPr>
      <w:r>
        <w:t>2. [Reading] Key Concepts of Types of Networks</w:t>
      </w:r>
    </w:p>
    <w:p>
      <w:pPr>
        <w:pStyle w:val="ListBullet"/>
      </w:pPr>
      <w:r>
        <w:t>3. [Reading] Summary and Examples of Types of Networks</w:t>
      </w:r>
    </w:p>
    <w:p>
      <w:pPr>
        <w:pStyle w:val="Heading2"/>
      </w:pPr>
      <w:r>
        <w:t>Block 5: Internet Access</w:t>
      </w:r>
    </w:p>
    <w:p>
      <w:pPr>
        <w:pStyle w:val="ListBullet"/>
      </w:pPr>
      <w:r>
        <w:t>1. [Reading] Introduction to Internet Access</w:t>
      </w:r>
    </w:p>
    <w:p>
      <w:pPr>
        <w:pStyle w:val="ListBullet"/>
      </w:pPr>
      <w:r>
        <w:t>2. [Reading] Key Concepts of Internet Access</w:t>
      </w:r>
    </w:p>
    <w:p>
      <w:pPr>
        <w:pStyle w:val="ListBullet"/>
      </w:pPr>
      <w:r>
        <w:t>3. [Reading] Summary and Examples of Internet Access</w:t>
      </w:r>
    </w:p>
    <w:p>
      <w:pPr>
        <w:pStyle w:val="Heading2"/>
      </w:pPr>
      <w:r>
        <w:t>Block 6: Emerging Trends</w:t>
      </w:r>
    </w:p>
    <w:p>
      <w:pPr>
        <w:pStyle w:val="ListBullet"/>
      </w:pPr>
      <w:r>
        <w:t>1. [Reading] Introduction to Emerging Trends</w:t>
      </w:r>
    </w:p>
    <w:p>
      <w:pPr>
        <w:pStyle w:val="ListBullet"/>
      </w:pPr>
      <w:r>
        <w:t>2. [Reading] Key Concepts of Emerging Trends</w:t>
      </w:r>
    </w:p>
    <w:p>
      <w:pPr>
        <w:pStyle w:val="ListBullet"/>
      </w:pPr>
      <w:r>
        <w:t>3. [Reading] Summary and Examples of Emerging Trends</w:t>
      </w:r>
    </w:p>
    <w:p>
      <w:pPr>
        <w:pStyle w:val="Heading1"/>
      </w:pPr>
      <w:r>
        <w:t>Module 2: Module 2</w:t>
      </w:r>
    </w:p>
    <w:p>
      <w:pPr>
        <w:pStyle w:val="Heading2"/>
      </w:pPr>
      <w:r>
        <w:t>Block 1: Network Security &amp; Threats</w:t>
      </w:r>
    </w:p>
    <w:p>
      <w:pPr>
        <w:pStyle w:val="ListBullet"/>
      </w:pPr>
      <w:r>
        <w:t>1. [Reading] Introduction to Network Security &amp; Threats</w:t>
      </w:r>
    </w:p>
    <w:p>
      <w:pPr>
        <w:pStyle w:val="ListBullet"/>
      </w:pPr>
      <w:r>
        <w:t>2. [Reading] Key Concepts of Network Security &amp; Threats</w:t>
      </w:r>
    </w:p>
    <w:p>
      <w:pPr>
        <w:pStyle w:val="ListBullet"/>
      </w:pPr>
      <w:r>
        <w:t>3. [Reading] Summary and Examples of Network Security &amp; Threats</w:t>
      </w:r>
    </w:p>
    <w:p>
      <w:pPr>
        <w:pStyle w:val="Heading2"/>
      </w:pPr>
      <w:r>
        <w:t>Block 2: Cloud Computing</w:t>
      </w:r>
    </w:p>
    <w:p>
      <w:pPr>
        <w:pStyle w:val="ListBullet"/>
      </w:pPr>
      <w:r>
        <w:t>1. [Reading] Introduction to Cloud Computing</w:t>
      </w:r>
    </w:p>
    <w:p>
      <w:pPr>
        <w:pStyle w:val="ListBullet"/>
      </w:pPr>
      <w:r>
        <w:t>2. [Reading] Key Concepts of Cloud Computing</w:t>
      </w:r>
    </w:p>
    <w:p>
      <w:pPr>
        <w:pStyle w:val="ListBullet"/>
      </w:pPr>
      <w:r>
        <w:t>3. [Reading] Summary and Examples of Cloud Computing</w:t>
      </w:r>
    </w:p>
    <w:p>
      <w:pPr>
        <w:pStyle w:val="Heading2"/>
      </w:pPr>
      <w:r>
        <w:t>Block 3: Online Collaboration &amp; BYOD</w:t>
      </w:r>
    </w:p>
    <w:p>
      <w:pPr>
        <w:pStyle w:val="ListBullet"/>
      </w:pPr>
      <w:r>
        <w:t>1. [Reading] Introduction to Online Collaboration &amp; BYOD</w:t>
      </w:r>
    </w:p>
    <w:p>
      <w:pPr>
        <w:pStyle w:val="ListBullet"/>
      </w:pPr>
      <w:r>
        <w:t>2. [Reading] Key Concepts of Online Collaboration &amp; BYOD</w:t>
      </w:r>
    </w:p>
    <w:p>
      <w:pPr>
        <w:pStyle w:val="ListBullet"/>
      </w:pPr>
      <w:r>
        <w:t>3. [Reading] Summary and Examples of Online Collaboration &amp; BYOD</w:t>
      </w:r>
    </w:p>
    <w:p>
      <w:pPr>
        <w:pStyle w:val="Heading2"/>
      </w:pPr>
      <w:r>
        <w:t>Block 4: Final Project &amp; Quiz</w:t>
      </w:r>
    </w:p>
    <w:p>
      <w:pPr>
        <w:pStyle w:val="ListBullet"/>
      </w:pPr>
      <w:r>
        <w:t>1. [Reading] Introduction to Final Project &amp; Quiz</w:t>
      </w:r>
    </w:p>
    <w:p>
      <w:pPr>
        <w:pStyle w:val="ListBullet"/>
      </w:pPr>
      <w:r>
        <w:t>2. [Reading] Key Concepts of Final Project &amp; Quiz</w:t>
      </w:r>
    </w:p>
    <w:p>
      <w:pPr>
        <w:pStyle w:val="ListBullet"/>
      </w:pPr>
      <w:r>
        <w:t>3. [Reading] Summary and Examples of Final Project &amp; Quiz</w:t>
      </w:r>
    </w:p>
    <w:p>
      <w:pPr>
        <w:pStyle w:val="Heading2"/>
      </w:pPr>
      <w:r>
        <w:t>Block 5: Reliable Networks &amp; Architectures</w:t>
      </w:r>
    </w:p>
    <w:p>
      <w:pPr>
        <w:pStyle w:val="ListBullet"/>
      </w:pPr>
      <w:r>
        <w:t>1. [Reading] Introduction to Reliable Networks &amp; Architectures</w:t>
      </w:r>
    </w:p>
    <w:p>
      <w:pPr>
        <w:pStyle w:val="ListBullet"/>
      </w:pPr>
      <w:r>
        <w:t>2. [Reading] Key Concepts of Reliable Networks &amp; Architectures</w:t>
      </w:r>
    </w:p>
    <w:p>
      <w:pPr>
        <w:pStyle w:val="ListBullet"/>
      </w:pPr>
      <w:r>
        <w:t>3. [Reading] Summary and Examples of Reliable Networks &amp; Architectures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