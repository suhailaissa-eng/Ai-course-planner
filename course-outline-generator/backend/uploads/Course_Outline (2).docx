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📚 Draft Course Outline</w:t>
      </w:r>
    </w:p>
    <w:p>
      <w:r>
        <w:t>Generated on: 2025-07-14 12:03</w:t>
      </w:r>
    </w:p>
    <w:p>
      <w:r>
        <w:t>Instructor: Unknown</w:t>
      </w:r>
    </w:p>
    <w:p>
      <w:r>
        <w:t>Course Title: Untitled Course</w:t>
      </w:r>
    </w:p>
    <w:p>
      <w:pPr>
        <w:pStyle w:val="Heading1"/>
      </w:pPr>
      <w:r>
        <w:t>🧩 Module Breakdown</w:t>
      </w:r>
    </w:p>
    <w:p>
      <w:r>
        <w:t>Module 1: Module 1</w:t>
      </w:r>
    </w:p>
    <w:p>
      <w:pPr>
        <w:pStyle w:val="Heading1"/>
      </w:pPr>
      <w:r>
        <w:t>🗂️ Slide Subtitles</w:t>
      </w:r>
    </w:p>
    <w:p>
      <w:pPr>
        <w:pStyle w:val="Heading1"/>
      </w:pPr>
      <w:r>
        <w:t>📂 Uploaded Files</w:t>
      </w:r>
    </w:p>
    <w:p>
      <w:r>
        <w:t>• letter_Basil Hazem Adnan Jaziny.docx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