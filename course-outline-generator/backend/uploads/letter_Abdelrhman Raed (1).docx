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BA557" w14:textId="7FA60CBD" w:rsidR="007A1008" w:rsidRPr="007A1008" w:rsidRDefault="007A1008" w:rsidP="007A1008">
      <w:pPr>
        <w:bidi/>
        <w:rPr>
          <w:lang w:val="en-GB"/>
        </w:rPr>
      </w:pPr>
      <w:r w:rsidRPr="007A1008">
        <w:rPr>
          <w:rtl/>
        </w:rPr>
        <w:t xml:space="preserve">أنا طالب في </w:t>
      </w:r>
      <w:r>
        <w:rPr>
          <w:rFonts w:hint="cs"/>
          <w:rtl/>
        </w:rPr>
        <w:t>هندسة الميكاترونكس</w:t>
      </w:r>
      <w:r w:rsidRPr="007A1008">
        <w:rPr>
          <w:rtl/>
        </w:rPr>
        <w:t xml:space="preserve"> في </w:t>
      </w:r>
      <w:r>
        <w:rPr>
          <w:rFonts w:hint="cs"/>
          <w:rtl/>
        </w:rPr>
        <w:t>ال</w:t>
      </w:r>
      <w:r w:rsidRPr="007A1008">
        <w:rPr>
          <w:rtl/>
        </w:rPr>
        <w:t xml:space="preserve">جامعة </w:t>
      </w:r>
      <w:r>
        <w:rPr>
          <w:rFonts w:hint="cs"/>
          <w:rtl/>
        </w:rPr>
        <w:t>الاردنية</w:t>
      </w:r>
      <w:r w:rsidRPr="007A1008">
        <w:rPr>
          <w:rtl/>
        </w:rPr>
        <w:t>، أدرس حاليًا في السنة الدراسية الرابعة. لا أعمل حاليًا، وأتفرغ بشكل كامل لتطوير نفسي أكاديميًا ومهنيًا</w:t>
      </w:r>
      <w:r w:rsidRPr="007A1008">
        <w:rPr>
          <w:lang w:val="en-GB"/>
        </w:rPr>
        <w:t>.</w:t>
      </w:r>
    </w:p>
    <w:p w14:paraId="0AA2C816" w14:textId="77777777" w:rsidR="007A1008" w:rsidRPr="007A1008" w:rsidRDefault="007A1008" w:rsidP="007A1008">
      <w:pPr>
        <w:bidi/>
        <w:rPr>
          <w:lang w:val="en-GB"/>
        </w:rPr>
      </w:pPr>
      <w:r w:rsidRPr="007A1008">
        <w:rPr>
          <w:rtl/>
        </w:rPr>
        <w:t>اخترت هذا التخصص لما له من أهمية كبيرة في الواقع العملي، ولما يوفره من فرص للإبداع والتأثير في مختلف القطاعات. خلال مسيرتي الدراسية، عملت على تنمية مهاراتي النظرية والتطبيقية، وأسعى باستمرار لتطوير قدراتي في التحليل، والتفكير النقدي، والعمل الجماعي</w:t>
      </w:r>
      <w:r w:rsidRPr="007A1008">
        <w:rPr>
          <w:lang w:val="en-GB"/>
        </w:rPr>
        <w:t>.</w:t>
      </w:r>
    </w:p>
    <w:p w14:paraId="21E2A06D" w14:textId="77777777" w:rsidR="007A1008" w:rsidRPr="007A1008" w:rsidRDefault="007A1008" w:rsidP="007A1008">
      <w:pPr>
        <w:bidi/>
        <w:rPr>
          <w:lang w:val="en-GB"/>
        </w:rPr>
      </w:pPr>
      <w:r w:rsidRPr="007A1008">
        <w:rPr>
          <w:rtl/>
        </w:rPr>
        <w:t>أؤمن أن المشاركة في هذه التجربة ستكون خطوة محورية في مساري الأكاديمي، حيث ستمنحني الفرصة لاكتساب مهارات جديدة وتطبيق المفاهيم التي تعلمتها في بيئة حقيقية. كما أتطلع إلى أن تسهم هذه التجربة في توسيع آفاقي، وتعزيز جهوزيتي للالتحاق بسوق العمل بعد التخرج</w:t>
      </w:r>
      <w:r w:rsidRPr="007A1008">
        <w:rPr>
          <w:lang w:val="en-GB"/>
        </w:rPr>
        <w:t>.</w:t>
      </w:r>
    </w:p>
    <w:p w14:paraId="0E31446D" w14:textId="77777777" w:rsidR="007A1008" w:rsidRPr="007A1008" w:rsidRDefault="007A1008" w:rsidP="007A1008">
      <w:pPr>
        <w:bidi/>
        <w:rPr>
          <w:lang w:val="en-GB"/>
        </w:rPr>
      </w:pPr>
      <w:r w:rsidRPr="007A1008">
        <w:rPr>
          <w:rtl/>
        </w:rPr>
        <w:t>إنني أرى في هذه الفرصة وسيلة عملية لبناء سيرة ذاتية قوية، وتأسيس شبكة علاقات مهنية، ما يعزز فرصي بالحصول على عمل مناسب في مجال تخصصي. أسعى لأن أكون فردًا فاعلًا ومؤثرًا في مجتمعي، من خلال الجمع بين المعرفة الأكاديمية والخبرة العملية</w:t>
      </w:r>
      <w:r w:rsidRPr="007A1008">
        <w:rPr>
          <w:lang w:val="en-GB"/>
        </w:rPr>
        <w:t>.</w:t>
      </w:r>
    </w:p>
    <w:p w14:paraId="131AC060" w14:textId="2938C631" w:rsidR="007A1008" w:rsidRPr="007A1008" w:rsidRDefault="007A1008" w:rsidP="007A1008">
      <w:pPr>
        <w:bidi/>
        <w:rPr>
          <w:lang w:val="en-GB"/>
        </w:rPr>
      </w:pPr>
      <w:r w:rsidRPr="007A1008">
        <w:rPr>
          <w:rtl/>
        </w:rPr>
        <w:t>مع خالص التقدير،</w:t>
      </w:r>
      <w:r w:rsidRPr="007A1008">
        <w:rPr>
          <w:lang w:val="en-GB"/>
        </w:rPr>
        <w:br/>
      </w:r>
      <w:r>
        <w:rPr>
          <w:rFonts w:hint="cs"/>
          <w:rtl/>
          <w:lang w:val="en-GB"/>
        </w:rPr>
        <w:t>عبدالرحمن رائد محمد صالح</w:t>
      </w:r>
      <w:r w:rsidRPr="007A1008">
        <w:rPr>
          <w:lang w:val="en-GB"/>
        </w:rPr>
        <w:br/>
      </w:r>
      <w:r>
        <w:rPr>
          <w:lang w:val="en-GB"/>
        </w:rPr>
        <w:t>abd0216586@ju.edu.jo</w:t>
      </w:r>
    </w:p>
    <w:p w14:paraId="3D4E6DDC" w14:textId="1A298D3A" w:rsidR="009F5B0E" w:rsidRPr="007A1008" w:rsidRDefault="009F5B0E" w:rsidP="007A1008">
      <w:pPr>
        <w:bidi/>
        <w:rPr>
          <w:lang w:val="en-GB"/>
        </w:rPr>
      </w:pPr>
    </w:p>
    <w:sectPr w:rsidR="009F5B0E" w:rsidRPr="007A10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1695482">
    <w:abstractNumId w:val="8"/>
  </w:num>
  <w:num w:numId="2" w16cid:durableId="156386882">
    <w:abstractNumId w:val="6"/>
  </w:num>
  <w:num w:numId="3" w16cid:durableId="638456557">
    <w:abstractNumId w:val="5"/>
  </w:num>
  <w:num w:numId="4" w16cid:durableId="387922721">
    <w:abstractNumId w:val="4"/>
  </w:num>
  <w:num w:numId="5" w16cid:durableId="1115098099">
    <w:abstractNumId w:val="7"/>
  </w:num>
  <w:num w:numId="6" w16cid:durableId="1430928884">
    <w:abstractNumId w:val="3"/>
  </w:num>
  <w:num w:numId="7" w16cid:durableId="672881347">
    <w:abstractNumId w:val="2"/>
  </w:num>
  <w:num w:numId="8" w16cid:durableId="293294342">
    <w:abstractNumId w:val="1"/>
  </w:num>
  <w:num w:numId="9" w16cid:durableId="116616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8FC"/>
    <w:rsid w:val="007A1008"/>
    <w:rsid w:val="009F5B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D483A"/>
  <w14:defaultImageDpi w14:val="300"/>
  <w15:docId w15:val="{8D3662D6-EA64-48DD-8E41-C72717F6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299000">
      <w:bodyDiv w:val="1"/>
      <w:marLeft w:val="0"/>
      <w:marRight w:val="0"/>
      <w:marTop w:val="0"/>
      <w:marBottom w:val="0"/>
      <w:divBdr>
        <w:top w:val="none" w:sz="0" w:space="0" w:color="auto"/>
        <w:left w:val="none" w:sz="0" w:space="0" w:color="auto"/>
        <w:bottom w:val="none" w:sz="0" w:space="0" w:color="auto"/>
        <w:right w:val="none" w:sz="0" w:space="0" w:color="auto"/>
      </w:divBdr>
    </w:div>
    <w:div w:id="429737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ABDELRHMAN RAED AHMAD MOHAMAD SALEH</cp:lastModifiedBy>
  <cp:revision>2</cp:revision>
  <dcterms:created xsi:type="dcterms:W3CDTF">2013-12-23T23:15:00Z</dcterms:created>
  <dcterms:modified xsi:type="dcterms:W3CDTF">2025-07-04T11:24:00Z</dcterms:modified>
  <cp:category/>
</cp:coreProperties>
</file>