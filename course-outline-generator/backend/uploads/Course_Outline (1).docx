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Draft Course Outline</w:t>
      </w:r>
    </w:p>
    <w:p>
      <w:r>
        <w:t>Generated on: 2025-07-14 12:02</w:t>
      </w:r>
    </w:p>
    <w:p>
      <w:r>
        <w:t>Instructor: 1. take the course 6tle, course instructors, modules and blocks from the plan phase. 2. for each block, extract from the slides the sub6tles 3. give them out for the inst., let him choose the 7 main ones à can join 2 in one 4. take the 7 main sub6tles, look at their content (joined if speciﬁed) 5. based on the content from slides of each segment + assignment brief, determine what the learning type should be  6. if video determine the video type (talking head, light board, screen cast, lab experiment) 7. show the int. the ﬁnal product per block, allow changes à if change results in the addi6on of a segment producing more than 7 segments, give a warning.  8. save the ﬁnal product with no warning and move on the next block</w:t>
      </w:r>
    </w:p>
    <w:p>
      <w:r>
        <w:t>Course Title: Untitled Course</w:t>
      </w:r>
    </w:p>
    <w:p>
      <w:pPr>
        <w:pStyle w:val="Heading1"/>
      </w:pPr>
      <w:r>
        <w:t>🧩 Module Breakdown</w:t>
      </w:r>
    </w:p>
    <w:p>
      <w:r>
        <w:t>Module 1: Module 1</w:t>
      </w:r>
    </w:p>
    <w:p>
      <w:pPr>
        <w:pStyle w:val="Heading1"/>
      </w:pPr>
      <w:r>
        <w:t>🗂️ Slide Subtitles</w:t>
      </w:r>
    </w:p>
    <w:p>
      <w:pPr>
        <w:pStyle w:val="Heading1"/>
      </w:pPr>
      <w:r>
        <w:t>📂 Uploaded Files</w:t>
      </w:r>
    </w:p>
    <w:p>
      <w:r>
        <w:t>• plan.pdf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