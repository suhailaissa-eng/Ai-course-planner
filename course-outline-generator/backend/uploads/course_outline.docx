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📚 Draft Course Outline</w:t>
      </w:r>
    </w:p>
    <w:p>
      <w:r>
        <w:t>Generated on: 2025-07-14 11:48</w:t>
      </w:r>
    </w:p>
    <w:p>
      <w:r>
        <w:t>Instructor: Unknown</w:t>
      </w:r>
    </w:p>
    <w:p>
      <w:r>
        <w:t>Course Title: Untitled Course</w:t>
      </w:r>
    </w:p>
    <w:p>
      <w:pPr>
        <w:pStyle w:val="Heading1"/>
      </w:pPr>
      <w:r>
        <w:t>🧩 Module Breakdown</w:t>
      </w:r>
    </w:p>
    <w:p>
      <w:r>
        <w:t>Module 1: Module 1</w:t>
      </w:r>
    </w:p>
    <w:p>
      <w:pPr>
        <w:pStyle w:val="Heading1"/>
      </w:pPr>
      <w:r>
        <w:t>🗂️ Slide Subtitles</w:t>
      </w:r>
    </w:p>
    <w:p>
      <w:r>
        <w:t>• Youth</w:t>
        <w:br/>
        <w:t>Mental Health</w:t>
        <w:br/>
        <w:t>First Aid</w:t>
      </w:r>
    </w:p>
    <w:p>
      <w:r>
        <w:t>• How to Use This Presentation</w:t>
      </w:r>
    </w:p>
    <w:p>
      <w:r>
        <w:t>• Google Slides</w:t>
      </w:r>
    </w:p>
    <w:p>
      <w:r>
        <w:t>• PowerPoint</w:t>
      </w:r>
    </w:p>
    <w:p>
      <w:r>
        <w:t>• Canva</w:t>
      </w:r>
    </w:p>
    <w:p>
      <w:r>
        <w:t>• Table Of Contents</w:t>
      </w:r>
    </w:p>
    <w:p>
      <w:r>
        <w:t>• Introduction</w:t>
      </w:r>
    </w:p>
    <w:p>
      <w:pPr>
        <w:pStyle w:val="Heading1"/>
      </w:pPr>
      <w:r>
        <w:t>📂 Uploaded Files</w:t>
      </w:r>
    </w:p>
    <w:p>
      <w:r>
        <w:t>• Youth Mental Health First Aid Workshop.pptx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